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  <w:tblW w:w="0" w:type="auto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OR0.5_VSDO1_VSDR1_VSDT0_VSRV1_VSRT0_INV1_INT0IMP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gridSpan w:val="6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Nationality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Danish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Dutch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English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French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Spanish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Total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Imputed total slaves embarked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420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280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390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496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307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429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375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280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126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Minimum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304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235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Maximum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475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479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980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736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739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980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257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462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Enslaved person mortality rate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Minimum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-0.12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-0.12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Maximum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0.57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257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461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Total net expenditure in g. of silver per enslaved person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1,836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2,985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2,589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2,782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3,602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2,737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2,035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2,689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2,405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2,504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3,610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2,503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439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1,493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1,151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1,575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1,037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1,307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Minimum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1,179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1,381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446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994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1,644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446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Maximum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2,253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13,725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9,132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12,368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6,070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13,725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257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434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Slave price markup between America and Africa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4.31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3.85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3.88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3.36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3.78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3.96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3.60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3.58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3.16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3.43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2.52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1.26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1.35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1.27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Minimum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1.89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1.89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1.89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2.30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1.89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Maximum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6.91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7.36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9.10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7.36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9.10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292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494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