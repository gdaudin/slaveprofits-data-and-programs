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OR0.5_VSDO1_VSDR1_VSDT0_VSRV1_VSRT0_INV1_INT0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Imputed total slaves embarked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Enslaved person mortality rate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net expenditure in g. of silver per enslaved person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3,602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2,755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2,626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3,610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2,502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1,507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1,384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13,725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9,132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12,368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6,070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13,725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Slave price markup between America and Africa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3.61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3.41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9.10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