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p="http://schemas.openxmlformats.org/drawingml/2006/wordprocessingDrawing" xmlns:r="http://schemas.openxmlformats.org/officeDocument/2006/relationships" xmlns:a="http://schemas.openxmlformats.org/drawingml/2006/main" xmlns:wp14="http://schemas.microsoft.com/office/word/2010/wordprocessingDrawing" xmlns:w="http://schemas.openxmlformats.org/wordprocessingml/2006/main" xmlns:w15="http://schemas.microsoft.com/office/word/2012/wordml" xmlns:w14="http://schemas.microsoft.com/office/word/2010/wordml" xmlns:m="http://schemas.openxmlformats.org/officeDocument/2006/math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tbl>
      <w:tblPr>
        <w:tblStyle w:val="TableGrid"/>
        <w:tblW w:w="0" w:type="auto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t xml:space="preserve">OR._VSDO1_VSDR1_VSDT0_VSRV1_VSRT0_INV1_INT0</w:t>
            </w:r>
          </w:p>
        </w:tc>
      </w:tr>
      <w:tr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gridSpan w:val="6"/>
            <w:tcBorders>
              <w:top w:val="single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Nationality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single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Danish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Dutch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English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French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Spanish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Total</w:t>
            </w:r>
          </w:p>
        </w:tc>
      </w:tr>
      <w:tr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Period</w:t>
            </w:r>
          </w:p>
        </w:tc>
        <w:tc>
          <w:tcPr>
            <w:tcW w:w="0" w:type="auto"/>
            <w:tcBorders>
              <w:top w:val="single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pre-1750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21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1751-1775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145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224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1776-1800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78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post-1800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24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Total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213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347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African region of trade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Bight of Guinea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113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143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South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51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West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86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Total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171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280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Fate of venture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Voyage completed as intended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161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264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Original goal thwarted before disembarking slaves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Original goal thwarted after disembarking slaves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46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Unspecified/unknown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27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Total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213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347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p="http://schemas.openxmlformats.org/drawingml/2006/wordprocessingDrawing" xmlns:r="http://schemas.openxmlformats.org/officeDocument/2006/relationships" xmlns:a="http://schemas.openxmlformats.org/drawingml/2006/main" xmlns:wp14="http://schemas.microsoft.com/office/word/2010/wordprocessingDrawing" xmlns:w="http://schemas.openxmlformats.org/wordprocessingml/2006/main" xmlns:w15="http://schemas.microsoft.com/office/word/2012/wordml" xmlns:w14="http://schemas.microsoft.com/office/word/2010/wordml" xmlns:m="http://schemas.openxmlformats.org/officeDocument/2006/math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p="http://schemas.openxmlformats.org/drawingml/2006/wordprocessingDrawing" xmlns:r="http://schemas.openxmlformats.org/officeDocument/2006/relationships" xmlns:a="http://schemas.openxmlformats.org/drawingml/2006/main" xmlns:wp14="http://schemas.microsoft.com/office/word/2010/wordprocessingDrawing" xmlns:w="http://schemas.openxmlformats.org/wordprocessingml/2006/main" xmlns:w15="http://schemas.microsoft.com/office/word/2012/wordml" xmlns:w14="http://schemas.microsoft.com/office/word/2010/wordml" xmlns:m="http://schemas.openxmlformats.org/officeDocument/2006/math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