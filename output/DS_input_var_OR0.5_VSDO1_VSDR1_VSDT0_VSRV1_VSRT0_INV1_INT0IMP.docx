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OR0.5_VSDO1_VSDR1_VSDT0_VSRV1_VSRT0_INV1_INT0IMP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6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Dutch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English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French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Spanish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War involving own nationality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Neutrality of own nation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Big African slave-trading port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Total net expenditure in grams of silver for the whole ship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761,358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749,635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692,411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1,043,220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1,715,847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789,728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677,291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675,530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606,692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1,071,704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1,701,476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669,798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192,373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221,826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433,123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477,337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481,056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455,386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556,265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454,928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111,329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61,315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1,037,501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61,315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966,599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1,383,340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3,492,068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2,305,632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2,446,436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3,492,068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Tonnage standardized on British measured tons, 1773-1835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Number of embarked enslaved persons per ton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4.88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Not the first voyage of the outfitter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Not the first voyage of the captain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474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