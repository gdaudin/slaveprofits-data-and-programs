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  <w:tblW w:w="0" w:type="auto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OR._VSDO1_VSDR1_VSDT0_VSRV1_VSRT0_INV1_INT0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6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Nationality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Danish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Dutch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English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French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Spanish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Total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War involving own nationality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Neutrality of own nation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Big African slave-trading port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Total net expenditure in grams of silver for the whole ship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761,358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758,792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650,233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981,316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1,715,847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755,752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677,291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686,053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542,515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982,937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1,701,476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630,781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192,373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225,569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458,600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484,252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481,056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474,769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556,265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454,928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111,329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61,315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1,037,501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61,315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966,599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1,383,340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3,492,068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1,962,203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2,446,436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3,492,068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Tonnage standardized on British measured tons, 1773-1835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328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Number of embarked enslaved persons per ton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1.57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1.51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3.19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3.19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3.19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273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Not the first voyage of the outfitter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319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Not the first voyage of the captain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308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