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5="http://schemas.microsoft.com/office/word/2012/wordml" xmlns:w14="http://schemas.microsoft.com/office/word/2010/wordml" xmlns:m="http://schemas.openxmlformats.org/officeDocument/2006/math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  <w:tblW w:w="0" w:type="auto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OR._VSDO1_VSDR1_VSDT0_VSRV1_VSRT0_INV1_INT0</w:t>
            </w:r>
          </w:p>
        </w:tc>
      </w:tr>
      <w:tr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gridSpan w:val="6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Nationality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Danish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Dutch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English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French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Spanish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Total</w:t>
            </w:r>
          </w:p>
        </w:tc>
      </w:tr>
      <w:tr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Imputed total slaves embarked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420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273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270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401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496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294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Median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429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260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266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392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505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274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Standard deviation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121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150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136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127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Minimum value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304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235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46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Maximum value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475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479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980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691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739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980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Number of nonmissing values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304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Enslaved person mortality rate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Median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Standard deviation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0.08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Minimum value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-0.12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-0.12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Maximum value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0.57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Number of nonmissing values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303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Total net expenditure in g. of silver per enslaved person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1,836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3,051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2,520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2,601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3,602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2,725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Median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2,035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2,733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2,274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2,593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3,610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2,483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Standard deviation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439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1,573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1,194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612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1,037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1,311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Minimum value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1,179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1,381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456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1,530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1,644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456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Maximum value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2,253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13,725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9,132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3,934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6,070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13,725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Number of nonmissing values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304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Slave price markup between America and Africa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4.31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3.89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3.56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3.02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3.62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Median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3.96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3.43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3.43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2.84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3.41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Standard deviation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2.52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1.33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0.98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1.11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Minimum value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1.89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1.89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1.89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2.30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1.89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Maximum value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6.91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7.36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9.10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4.60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9.10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Number of nonmissing values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213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329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5="http://schemas.microsoft.com/office/word/2012/wordml" xmlns:w14="http://schemas.microsoft.com/office/word/2010/wordml" xmlns:m="http://schemas.openxmlformats.org/officeDocument/2006/math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5="http://schemas.microsoft.com/office/word/2012/wordml" xmlns:w14="http://schemas.microsoft.com/office/word/2010/wordml" xmlns:m="http://schemas.openxmlformats.org/officeDocument/2006/math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