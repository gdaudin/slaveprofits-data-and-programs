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  <w:tblW w:w="0" w:type="auto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gridSpan w:val="5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OR0.5_VSDO1_VSDR1_VSDT0_VSRV1_VSRT0_INV1_INT0onlyIMP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gridSpan w:val="4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Nationality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Dutch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English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French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Total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Period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pre-1750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67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1751-1775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1776-1800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post-1800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Total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125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African region of trade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Bight of Guinea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South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West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Total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103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Fate of venture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Voyage completed as intended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Original goal thwarted before disembarking slaves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Original goal thwarted after disembarking slaves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Unspecified/unknown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Total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125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