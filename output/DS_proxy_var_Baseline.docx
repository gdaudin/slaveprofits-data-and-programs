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Baseline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Imputed total slaves embarked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980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Enslaved person mortality rate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-0.12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g. of silver per enslaved person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3,011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2,514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2,976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3,602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2,755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2,035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2,707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2,626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3,610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2,502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439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1,507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1,190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1,828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1,179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1,644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2,253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9,132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12,368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13,725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337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Slave price markup between America and Africa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3.86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3.61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3.96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3.59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3.08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3.41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4.60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9.10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370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