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Baseline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Period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pre-1750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1751-1775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1776-1800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post-1800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African region of trade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Bight of Guinea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South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West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Fate of venture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Voyage completed as intended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before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Original goal thwarted after disembarking slaves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Unspecified/unknown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Total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