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Period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pre-1750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1751-1775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1776-1800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post-1800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African region of trade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Bight of Guinea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South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West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Fate of venture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Voyage completed as intended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before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after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Unspecified/unknown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