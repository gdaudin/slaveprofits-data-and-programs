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OR0.5_VSDO1_VSDR1_VSDT0_VSRV1_VSRT0_INV1_INT0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6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Dutch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English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French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Spanish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Period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pre-1750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1751-1775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1776-1800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post-1800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African region of trade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Bight of Guinea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South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West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Fate of venture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Voyage completed as intended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Original goal thwarted before disembarking slaves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Original goal thwarted after disembarking slaves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Unspecified/unknown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388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