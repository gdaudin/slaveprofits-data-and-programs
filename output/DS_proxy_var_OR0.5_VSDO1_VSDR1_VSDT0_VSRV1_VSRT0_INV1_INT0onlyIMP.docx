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OR0.5_VSDO1_VSDR1_VSDT0_VSRV1_VSRT0_INV1_INT0onlyIMP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4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Imputed total slaves embarked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Enslaved person mortality rate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g. of silver per enslaved person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2,128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2,395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2,678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2,139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2,511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1,962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2,351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6,161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4,369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6,161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Slave price markup between America and Africa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3.72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